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5710" w14:textId="57BDF551" w:rsidR="00312B42" w:rsidRPr="007671BD" w:rsidRDefault="00000000" w:rsidP="007671BD">
      <w:pPr>
        <w:jc w:val="center"/>
        <w:rPr>
          <w:lang w:val="es-CO"/>
        </w:rPr>
      </w:pPr>
      <w:r w:rsidRPr="007671BD">
        <w:rPr>
          <w:b/>
          <w:bCs/>
        </w:rPr>
        <w:t>Juan David Soler Castellanos</w:t>
      </w:r>
      <w:r w:rsidRPr="007671BD">
        <w:br/>
        <w:t>jsolercastellanos@</w:t>
      </w:r>
      <w:r w:rsidR="007671BD" w:rsidRPr="007671BD">
        <w:t>gmail.com</w:t>
      </w:r>
      <w:r w:rsidRPr="007671BD">
        <w:br/>
      </w:r>
      <w:r w:rsidRPr="007671BD">
        <w:rPr>
          <w:lang w:val="es-CO"/>
        </w:rPr>
        <w:t>LinkedIn: www.linkedin.com/in/juansolerc</w:t>
      </w:r>
      <w:r w:rsidRPr="007671BD">
        <w:rPr>
          <w:lang w:val="es-CO"/>
        </w:rPr>
        <w:br/>
      </w:r>
      <w:r w:rsidR="007671BD" w:rsidRPr="007671BD">
        <w:rPr>
          <w:lang w:val="es-CO"/>
        </w:rPr>
        <w:t>______________________________________________________________________</w:t>
      </w:r>
    </w:p>
    <w:p w14:paraId="5635D3C2" w14:textId="21B73531" w:rsidR="00312B42" w:rsidRPr="007671BD" w:rsidRDefault="00000000" w:rsidP="00DB0099">
      <w:pPr>
        <w:jc w:val="center"/>
        <w:rPr>
          <w:b/>
          <w:bCs/>
          <w:lang w:val="es-CO"/>
        </w:rPr>
      </w:pPr>
      <w:r w:rsidRPr="007671BD">
        <w:rPr>
          <w:b/>
          <w:bCs/>
          <w:lang w:val="es-CO"/>
        </w:rPr>
        <w:t>Resumen Profesional</w:t>
      </w:r>
    </w:p>
    <w:p w14:paraId="59901848" w14:textId="77777777" w:rsidR="00DB0099" w:rsidRDefault="00000000">
      <w:pPr>
        <w:rPr>
          <w:lang w:val="es-CO"/>
        </w:rPr>
      </w:pPr>
      <w:r w:rsidRPr="007671BD">
        <w:rPr>
          <w:lang w:val="es-CO"/>
        </w:rPr>
        <w:t>Apasionado por la tecnología y el crecimiento personal, me especializo en transformar datos en decisiones estratégicas. Vivo en constante actualización, utilizando la inteligencia artificial para optimizar procesos y mejorar habilidades.</w:t>
      </w:r>
    </w:p>
    <w:p w14:paraId="1865A9DB" w14:textId="23038849" w:rsidR="007671BD" w:rsidRPr="007671BD" w:rsidRDefault="007671BD">
      <w:pPr>
        <w:rPr>
          <w:lang w:val="es-CO"/>
        </w:rPr>
      </w:pPr>
      <w:r>
        <w:rPr>
          <w:lang w:val="es-CO"/>
        </w:rPr>
        <w:t>______________________________________________________________________</w:t>
      </w:r>
    </w:p>
    <w:p w14:paraId="74452634" w14:textId="0C80636F" w:rsidR="00312B42" w:rsidRPr="00DB0099" w:rsidRDefault="00000000" w:rsidP="00DB0099">
      <w:pPr>
        <w:jc w:val="center"/>
        <w:rPr>
          <w:b/>
          <w:bCs/>
          <w:lang w:val="es-CO"/>
        </w:rPr>
      </w:pPr>
      <w:r w:rsidRPr="00DB0099">
        <w:rPr>
          <w:b/>
          <w:bCs/>
          <w:lang w:val="es-CO"/>
        </w:rPr>
        <w:t>Experiencia Laboral</w:t>
      </w:r>
    </w:p>
    <w:p w14:paraId="2659E875" w14:textId="77777777" w:rsidR="007671BD" w:rsidRPr="00DB0099" w:rsidRDefault="007671BD" w:rsidP="007671BD">
      <w:r w:rsidRPr="00DB0099">
        <w:rPr>
          <w:b/>
        </w:rPr>
        <w:t xml:space="preserve">ZTE Corporation, Bogotá | </w:t>
      </w:r>
      <w:proofErr w:type="spellStart"/>
      <w:r w:rsidRPr="00DB0099">
        <w:rPr>
          <w:b/>
        </w:rPr>
        <w:t>Analista</w:t>
      </w:r>
      <w:proofErr w:type="spellEnd"/>
      <w:r w:rsidRPr="00DB0099">
        <w:rPr>
          <w:b/>
        </w:rPr>
        <w:t xml:space="preserve"> Back Office</w:t>
      </w:r>
      <w:r w:rsidR="00000000" w:rsidRPr="00DB0099">
        <w:rPr>
          <w:i/>
        </w:rPr>
        <w:br/>
      </w:r>
      <w:proofErr w:type="spellStart"/>
      <w:r w:rsidRPr="00DB0099">
        <w:rPr>
          <w:i/>
          <w:iCs/>
        </w:rPr>
        <w:t>octubre</w:t>
      </w:r>
      <w:proofErr w:type="spellEnd"/>
      <w:r w:rsidR="00000000" w:rsidRPr="00DB0099">
        <w:rPr>
          <w:i/>
          <w:iCs/>
        </w:rPr>
        <w:t xml:space="preserve"> 2022 - </w:t>
      </w:r>
      <w:proofErr w:type="spellStart"/>
      <w:r w:rsidRPr="00DB0099">
        <w:rPr>
          <w:i/>
          <w:iCs/>
        </w:rPr>
        <w:t>abril</w:t>
      </w:r>
      <w:proofErr w:type="spellEnd"/>
      <w:r w:rsidR="00000000" w:rsidRPr="00DB0099">
        <w:rPr>
          <w:i/>
          <w:iCs/>
        </w:rPr>
        <w:t xml:space="preserve"> 2023</w:t>
      </w:r>
    </w:p>
    <w:p w14:paraId="4C9097F4" w14:textId="6DD88457" w:rsidR="007671BD" w:rsidRPr="007671BD" w:rsidRDefault="00000000" w:rsidP="007671BD">
      <w:pPr>
        <w:rPr>
          <w:lang w:val="es-CO"/>
        </w:rPr>
      </w:pPr>
      <w:r w:rsidRPr="00DB0099">
        <w:br/>
      </w:r>
      <w:r w:rsidR="007671BD" w:rsidRPr="007671BD">
        <w:rPr>
          <w:b/>
          <w:bCs/>
          <w:lang w:val="es-CO"/>
        </w:rPr>
        <w:t>Coordinación y Gestión de Mantenimientos:</w:t>
      </w:r>
      <w:r w:rsidR="007671BD" w:rsidRPr="007671BD">
        <w:rPr>
          <w:lang w:val="es-CO"/>
        </w:rPr>
        <w:t xml:space="preserve"> Dirigí y optimicé la asignación de tareas de mantenimiento, aplicando análisis de datos para mejorar la eficiencia operativa y la satisfacción del cliente.</w:t>
      </w:r>
    </w:p>
    <w:p w14:paraId="622247F3" w14:textId="77777777" w:rsidR="007671BD" w:rsidRPr="007671BD" w:rsidRDefault="007671BD" w:rsidP="007671BD">
      <w:pPr>
        <w:rPr>
          <w:lang w:val="es-CO"/>
        </w:rPr>
      </w:pPr>
      <w:r w:rsidRPr="007671BD">
        <w:rPr>
          <w:b/>
          <w:bCs/>
          <w:lang w:val="es-CO"/>
        </w:rPr>
        <w:t>Soporte Técnico y Comunicación:</w:t>
      </w:r>
      <w:r w:rsidRPr="007671BD">
        <w:rPr>
          <w:lang w:val="es-CO"/>
        </w:rPr>
        <w:t xml:space="preserve"> Mejoré la comunicación entre equipos técnicos, proporcionando soporte directo y eficaz a instituciones, lo que resultó en la resolución oportuna de incidencias.</w:t>
      </w:r>
    </w:p>
    <w:p w14:paraId="1BD79C18" w14:textId="582F2D16" w:rsidR="00312B42" w:rsidRDefault="007671BD" w:rsidP="007671BD">
      <w:pPr>
        <w:rPr>
          <w:lang w:val="es-CO"/>
        </w:rPr>
      </w:pPr>
      <w:r w:rsidRPr="007671BD">
        <w:rPr>
          <w:b/>
          <w:bCs/>
          <w:lang w:val="es-CO"/>
        </w:rPr>
        <w:t>Optimización de Procesos:</w:t>
      </w:r>
      <w:r w:rsidRPr="007671BD">
        <w:rPr>
          <w:lang w:val="es-CO"/>
        </w:rPr>
        <w:t xml:space="preserve"> Utilicé habilidades analíticas y conocimientos técnicos para mejorar procesos internos, asegurando un uso eficiente de los recursos y elevando los estándares de mantenimiento y soporte.</w:t>
      </w:r>
    </w:p>
    <w:p w14:paraId="06F1844F" w14:textId="7A2B240A" w:rsidR="007671BD" w:rsidRPr="007671BD" w:rsidRDefault="007671BD">
      <w:pPr>
        <w:rPr>
          <w:lang w:val="es-CO"/>
        </w:rPr>
      </w:pPr>
      <w:r>
        <w:rPr>
          <w:lang w:val="es-CO"/>
        </w:rPr>
        <w:t>______________________________________________________________________</w:t>
      </w:r>
    </w:p>
    <w:p w14:paraId="4A0DE437" w14:textId="34735501" w:rsidR="00312B42" w:rsidRPr="007671BD" w:rsidRDefault="00000000" w:rsidP="00DB0099">
      <w:pPr>
        <w:jc w:val="center"/>
        <w:rPr>
          <w:b/>
          <w:bCs/>
          <w:lang w:val="es-CO"/>
        </w:rPr>
      </w:pPr>
      <w:r w:rsidRPr="007671BD">
        <w:rPr>
          <w:b/>
          <w:bCs/>
          <w:lang w:val="es-CO"/>
        </w:rPr>
        <w:t>Educación</w:t>
      </w:r>
    </w:p>
    <w:p w14:paraId="2409104C" w14:textId="77777777" w:rsidR="007671BD" w:rsidRPr="007671BD" w:rsidRDefault="007671BD" w:rsidP="007671BD">
      <w:pPr>
        <w:rPr>
          <w:b/>
          <w:lang w:val="es-CO"/>
        </w:rPr>
      </w:pPr>
      <w:r w:rsidRPr="007671BD">
        <w:rPr>
          <w:b/>
          <w:lang w:val="es-CO"/>
        </w:rPr>
        <w:t>Tecnólogo en Análisis y Desarrollo de Sistemas de Información</w:t>
      </w:r>
    </w:p>
    <w:p w14:paraId="2A1C2E53" w14:textId="77777777" w:rsidR="007671BD" w:rsidRDefault="007671BD" w:rsidP="007671BD">
      <w:pPr>
        <w:rPr>
          <w:bCs/>
          <w:lang w:val="es-CO"/>
        </w:rPr>
      </w:pPr>
      <w:r w:rsidRPr="007671BD">
        <w:rPr>
          <w:bCs/>
          <w:lang w:val="es-CO"/>
        </w:rPr>
        <w:t>Servicio Nacional de Aprendizaje (SENA), 2020-2022</w:t>
      </w:r>
    </w:p>
    <w:p w14:paraId="33F2ADE7" w14:textId="0F1D6844" w:rsidR="007E17C8" w:rsidRPr="007E17C8" w:rsidRDefault="007E17C8" w:rsidP="007671BD">
      <w:pPr>
        <w:rPr>
          <w:bCs/>
          <w:u w:val="single"/>
          <w:lang w:val="es-CO"/>
        </w:rPr>
      </w:pPr>
      <w:r>
        <w:rPr>
          <w:bCs/>
          <w:lang w:val="es-CO"/>
        </w:rPr>
        <w:t>______________________________________________________________________</w:t>
      </w:r>
    </w:p>
    <w:p w14:paraId="754D9BD9" w14:textId="64BC94A9" w:rsidR="00312B42" w:rsidRPr="007671BD" w:rsidRDefault="00000000" w:rsidP="007671BD">
      <w:pPr>
        <w:rPr>
          <w:b/>
          <w:bCs/>
          <w:lang w:val="es-CO"/>
        </w:rPr>
      </w:pPr>
      <w:r w:rsidRPr="007671BD">
        <w:rPr>
          <w:b/>
          <w:bCs/>
          <w:lang w:val="es-CO"/>
        </w:rPr>
        <w:t>Certificaciones:</w:t>
      </w:r>
    </w:p>
    <w:p w14:paraId="272A3909" w14:textId="49B73D78" w:rsidR="00DB0099" w:rsidRDefault="005A4DFF">
      <w:pPr>
        <w:rPr>
          <w:lang w:val="es-CO"/>
        </w:rPr>
      </w:pPr>
      <w:r>
        <w:rPr>
          <w:lang w:val="es-CO"/>
        </w:rPr>
        <w:t xml:space="preserve">• </w:t>
      </w:r>
      <w:r w:rsidR="00000000" w:rsidRPr="007671BD">
        <w:rPr>
          <w:lang w:val="es-CO"/>
        </w:rPr>
        <w:t>PostgreSQL</w:t>
      </w:r>
      <w:r w:rsidR="007671BD" w:rsidRPr="007671BD">
        <w:rPr>
          <w:lang w:val="es-CO"/>
        </w:rPr>
        <w:t xml:space="preserve">- </w:t>
      </w:r>
      <w:proofErr w:type="spellStart"/>
      <w:r w:rsidR="007671BD" w:rsidRPr="007671BD">
        <w:rPr>
          <w:lang w:val="es-CO"/>
        </w:rPr>
        <w:t>Platzi</w:t>
      </w:r>
      <w:proofErr w:type="spellEnd"/>
      <w:r>
        <w:rPr>
          <w:lang w:val="es-CO"/>
        </w:rPr>
        <w:t xml:space="preserve">             • </w:t>
      </w:r>
      <w:r w:rsidRPr="007671BD">
        <w:rPr>
          <w:lang w:val="es-CO"/>
        </w:rPr>
        <w:t xml:space="preserve">Business </w:t>
      </w:r>
      <w:proofErr w:type="spellStart"/>
      <w:r w:rsidRPr="007671BD">
        <w:rPr>
          <w:lang w:val="es-CO"/>
        </w:rPr>
        <w:t>Intelligence</w:t>
      </w:r>
      <w:proofErr w:type="spellEnd"/>
      <w:r w:rsidRPr="007671BD">
        <w:rPr>
          <w:lang w:val="es-CO"/>
        </w:rPr>
        <w:t xml:space="preserve"> y Data Management - </w:t>
      </w:r>
      <w:proofErr w:type="spellStart"/>
      <w:r w:rsidRPr="007671BD">
        <w:rPr>
          <w:lang w:val="es-CO"/>
        </w:rPr>
        <w:t>Platz</w:t>
      </w:r>
      <w:r w:rsidR="00DB0099">
        <w:rPr>
          <w:lang w:val="es-CO"/>
        </w:rPr>
        <w:t>i</w:t>
      </w:r>
      <w:proofErr w:type="spellEnd"/>
      <w:r w:rsidR="00000000" w:rsidRPr="007671BD">
        <w:rPr>
          <w:lang w:val="es-CO"/>
        </w:rPr>
        <w:br/>
      </w:r>
      <w:r>
        <w:rPr>
          <w:lang w:val="es-CO"/>
        </w:rPr>
        <w:t xml:space="preserve">• </w:t>
      </w:r>
      <w:r w:rsidR="00000000" w:rsidRPr="007671BD">
        <w:rPr>
          <w:lang w:val="es-CO"/>
        </w:rPr>
        <w:t xml:space="preserve">Data </w:t>
      </w:r>
      <w:proofErr w:type="spellStart"/>
      <w:r w:rsidR="00000000" w:rsidRPr="007671BD">
        <w:rPr>
          <w:lang w:val="es-CO"/>
        </w:rPr>
        <w:t>Analyst</w:t>
      </w:r>
      <w:proofErr w:type="spellEnd"/>
      <w:r w:rsidR="00000000" w:rsidRPr="007671BD">
        <w:rPr>
          <w:lang w:val="es-CO"/>
        </w:rPr>
        <w:t xml:space="preserve"> </w:t>
      </w:r>
      <w:r>
        <w:rPr>
          <w:lang w:val="es-CO"/>
        </w:rPr>
        <w:t>–</w:t>
      </w:r>
      <w:r w:rsidR="00000000" w:rsidRPr="007671BD">
        <w:rPr>
          <w:lang w:val="es-CO"/>
        </w:rPr>
        <w:t xml:space="preserve"> </w:t>
      </w:r>
      <w:proofErr w:type="spellStart"/>
      <w:r w:rsidR="00000000" w:rsidRPr="007671BD">
        <w:rPr>
          <w:lang w:val="es-CO"/>
        </w:rPr>
        <w:t>Platzi</w:t>
      </w:r>
      <w:proofErr w:type="spellEnd"/>
      <w:r>
        <w:rPr>
          <w:lang w:val="es-CO"/>
        </w:rPr>
        <w:t xml:space="preserve">          •</w:t>
      </w:r>
      <w:r w:rsidRPr="005A4DFF">
        <w:rPr>
          <w:lang w:val="es-CO"/>
        </w:rPr>
        <w:t xml:space="preserve"> </w:t>
      </w:r>
      <w:r w:rsidRPr="007671BD">
        <w:rPr>
          <w:lang w:val="es-CO"/>
        </w:rPr>
        <w:t xml:space="preserve">Análisis de Datos y Business </w:t>
      </w:r>
      <w:proofErr w:type="spellStart"/>
      <w:r w:rsidRPr="007671BD">
        <w:rPr>
          <w:lang w:val="es-CO"/>
        </w:rPr>
        <w:t>Intelligence</w:t>
      </w:r>
      <w:proofErr w:type="spellEnd"/>
      <w:r w:rsidRPr="007671BD">
        <w:rPr>
          <w:lang w:val="es-CO"/>
        </w:rPr>
        <w:t xml:space="preserve"> - </w:t>
      </w:r>
      <w:proofErr w:type="spellStart"/>
      <w:r w:rsidRPr="007671BD">
        <w:rPr>
          <w:lang w:val="es-CO"/>
        </w:rPr>
        <w:t>Platzi</w:t>
      </w:r>
      <w:proofErr w:type="spellEnd"/>
      <w:r w:rsidR="00000000" w:rsidRPr="007671BD">
        <w:rPr>
          <w:lang w:val="es-CO"/>
        </w:rPr>
        <w:br/>
      </w:r>
      <w:r>
        <w:rPr>
          <w:lang w:val="es-CO"/>
        </w:rPr>
        <w:t xml:space="preserve">• </w:t>
      </w:r>
      <w:r w:rsidR="00000000" w:rsidRPr="007671BD">
        <w:rPr>
          <w:lang w:val="es-CO"/>
        </w:rPr>
        <w:t xml:space="preserve">Domina Excel </w:t>
      </w:r>
      <w:r>
        <w:rPr>
          <w:lang w:val="es-CO"/>
        </w:rPr>
        <w:t>–</w:t>
      </w:r>
      <w:r w:rsidR="00000000" w:rsidRPr="007671BD">
        <w:rPr>
          <w:lang w:val="es-CO"/>
        </w:rPr>
        <w:t xml:space="preserve"> </w:t>
      </w:r>
      <w:proofErr w:type="spellStart"/>
      <w:r w:rsidR="00000000" w:rsidRPr="007671BD">
        <w:rPr>
          <w:lang w:val="es-CO"/>
        </w:rPr>
        <w:t>Platzi</w:t>
      </w:r>
      <w:proofErr w:type="spellEnd"/>
      <w:r>
        <w:rPr>
          <w:lang w:val="es-CO"/>
        </w:rPr>
        <w:t xml:space="preserve">        • </w:t>
      </w:r>
      <w:r w:rsidRPr="007671BD">
        <w:rPr>
          <w:lang w:val="es-CO"/>
        </w:rPr>
        <w:t xml:space="preserve">Bases de Datos SQL </w:t>
      </w:r>
      <w:r>
        <w:rPr>
          <w:lang w:val="es-CO"/>
        </w:rPr>
        <w:t>–</w:t>
      </w:r>
      <w:r w:rsidRPr="007671BD">
        <w:rPr>
          <w:lang w:val="es-CO"/>
        </w:rPr>
        <w:t xml:space="preserve"> </w:t>
      </w:r>
      <w:proofErr w:type="spellStart"/>
      <w:r w:rsidRPr="007671BD">
        <w:rPr>
          <w:lang w:val="es-CO"/>
        </w:rPr>
        <w:t>Platzi</w:t>
      </w:r>
      <w:proofErr w:type="spellEnd"/>
    </w:p>
    <w:p w14:paraId="327B1528" w14:textId="77777777" w:rsidR="00DB0099" w:rsidRPr="00DB0099" w:rsidRDefault="00DB0099">
      <w:pPr>
        <w:rPr>
          <w:lang w:val="es-CO"/>
        </w:rPr>
      </w:pPr>
    </w:p>
    <w:sectPr w:rsidR="00DB0099" w:rsidRPr="00DB0099" w:rsidSect="004236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151019">
    <w:abstractNumId w:val="8"/>
  </w:num>
  <w:num w:numId="2" w16cid:durableId="1523010361">
    <w:abstractNumId w:val="6"/>
  </w:num>
  <w:num w:numId="3" w16cid:durableId="274602024">
    <w:abstractNumId w:val="5"/>
  </w:num>
  <w:num w:numId="4" w16cid:durableId="717359278">
    <w:abstractNumId w:val="4"/>
  </w:num>
  <w:num w:numId="5" w16cid:durableId="455486461">
    <w:abstractNumId w:val="7"/>
  </w:num>
  <w:num w:numId="6" w16cid:durableId="904879205">
    <w:abstractNumId w:val="3"/>
  </w:num>
  <w:num w:numId="7" w16cid:durableId="1887834768">
    <w:abstractNumId w:val="2"/>
  </w:num>
  <w:num w:numId="8" w16cid:durableId="594436594">
    <w:abstractNumId w:val="1"/>
  </w:num>
  <w:num w:numId="9" w16cid:durableId="744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B42"/>
    <w:rsid w:val="00326F90"/>
    <w:rsid w:val="00423603"/>
    <w:rsid w:val="004A4408"/>
    <w:rsid w:val="005A4DFF"/>
    <w:rsid w:val="007671BD"/>
    <w:rsid w:val="007E17C8"/>
    <w:rsid w:val="00AA1D8D"/>
    <w:rsid w:val="00B47730"/>
    <w:rsid w:val="00CB0664"/>
    <w:rsid w:val="00DB00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9401FE"/>
  <w14:defaultImageDpi w14:val="300"/>
  <w15:docId w15:val="{366B3F38-2049-477D-8FC8-618ED478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671B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7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Vida de Juan David Soler Castellanos</vt:lpstr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de Juan David Soler Castellanos</dc:title>
  <dc:subject/>
  <dc:creator>python-docx</dc:creator>
  <cp:keywords/>
  <dc:description>generated by python-docx</dc:description>
  <cp:lastModifiedBy>juan david soler castellanos</cp:lastModifiedBy>
  <cp:revision>3</cp:revision>
  <dcterms:created xsi:type="dcterms:W3CDTF">2013-12-23T23:15:00Z</dcterms:created>
  <dcterms:modified xsi:type="dcterms:W3CDTF">2024-01-30T02:34:00Z</dcterms:modified>
  <cp:category/>
</cp:coreProperties>
</file>